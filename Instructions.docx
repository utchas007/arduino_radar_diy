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Arduino Radar System DIY Guide</w:t>
      </w:r>
    </w:p>
    <w:p>
      <w:pPr>
        <w:pStyle w:val="Heading1"/>
      </w:pPr>
      <w:r>
        <w:t>Components Required:</w:t>
      </w:r>
    </w:p>
    <w:p>
      <w:r>
        <w:t>- Arduino Uno (or compatible board)</w:t>
        <w:br/>
        <w:t>- HC-SR04 Ultrasonic Sensor</w:t>
        <w:br/>
        <w:t>- Servo Motor (e.g., SG90)</w:t>
        <w:br/>
        <w:t>- Breadboard and Jumper Wires</w:t>
        <w:br/>
        <w:t>- USB Cable for Arduino</w:t>
        <w:br/>
        <w:t>- Computer with Arduino IDE Installed</w:t>
        <w:br/>
        <w:t>- (Optional) Computer with Processing IDE Installed (for visualization)</w:t>
      </w:r>
    </w:p>
    <w:p>
      <w:pPr>
        <w:pStyle w:val="Heading1"/>
      </w:pPr>
      <w:r>
        <w:t>Step 1: Wiring the Components</w:t>
      </w:r>
    </w:p>
    <w:p>
      <w:pPr>
        <w:pStyle w:val="Heading2"/>
      </w:pPr>
      <w:r>
        <w:t>Ultrasonic Sensor (HC-SR04):</w:t>
      </w:r>
    </w:p>
    <w:p>
      <w:r>
        <w:t>• VCC → Connect to 5V on the Arduino.</w:t>
        <w:br/>
        <w:t>• GND → Connect to GND on the Arduino.</w:t>
        <w:br/>
        <w:t>• Trig → Connect to Digital Pin 9 on the Arduino.</w:t>
        <w:br/>
        <w:t>• Echo → Connect to Digital Pin 10 on the Arduino.</w:t>
      </w:r>
    </w:p>
    <w:p>
      <w:pPr>
        <w:pStyle w:val="Heading2"/>
      </w:pPr>
      <w:r>
        <w:t>Servo Motor:</w:t>
      </w:r>
    </w:p>
    <w:p>
      <w:r>
        <w:t>• Red Wire (VCC) → Connect to 5V on the Arduino.</w:t>
        <w:br/>
        <w:t>• Brown or Black Wire (GND) → Connect to GND on the Arduino.</w:t>
        <w:br/>
        <w:t>• Yellow or Orange Wire (Signal) → Connect to Digital Pin 11 on the Arduino.</w:t>
      </w:r>
    </w:p>
    <w:p>
      <w:pPr>
        <w:pStyle w:val="Heading1"/>
      </w:pPr>
      <w:r>
        <w:t>Step 2: Uploading the Arduino Code</w:t>
      </w:r>
    </w:p>
    <w:p>
      <w:r>
        <w:t>1. Open the Arduino IDE.</w:t>
        <w:br/>
        <w:t>2. Create a new sketch and paste the Arduino Code provided above.</w:t>
        <w:br/>
        <w:t>3. Save the sketch as ArduinoRadar.ino.</w:t>
        <w:br/>
        <w:t>4. Connect your Arduino to the computer using the USB cable.</w:t>
        <w:br/>
        <w:t>5. Select the correct board and port from the Tools menu.</w:t>
        <w:br/>
        <w:t>6. Upload the sketch to the Arduino.</w:t>
      </w:r>
    </w:p>
    <w:p>
      <w:pPr>
        <w:pStyle w:val="Heading1"/>
      </w:pPr>
      <w:r>
        <w:t>Step 3: Testing the Radar</w:t>
      </w:r>
    </w:p>
    <w:p>
      <w:r>
        <w:t>1. Open the Serial Monitor in the Arduino IDE.</w:t>
        <w:br/>
        <w:t>2. Set the baud rate to 9600 baud.</w:t>
        <w:br/>
        <w:t>3. You should see the angle and distance readings updating as the servo rotates the ultrasonic sensor.</w:t>
      </w:r>
    </w:p>
    <w:p>
      <w:pPr>
        <w:pStyle w:val="Heading1"/>
      </w:pPr>
      <w:r>
        <w:t>Step 4: Visualizing Data with Processing (Optional)</w:t>
      </w:r>
    </w:p>
    <w:p>
      <w:r>
        <w:t>1. Download and install the Processing IDE from processing.org.</w:t>
        <w:br/>
        <w:t>2. Open Processing and create a new sketch.</w:t>
        <w:br/>
        <w:t>3. Paste the Processing Code provided above into the sketch.</w:t>
        <w:br/>
        <w:t>4. Save the sketch as RadarVisualization.pde.</w:t>
        <w:br/>
        <w:t>5. Ensure that the COM port in the Processing code matches your Arduino's port.</w:t>
        <w:br/>
        <w:t>6. Run the Processing sketch.</w:t>
        <w:br/>
        <w:t>7. A window should open displaying a radar visualization of the sensor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